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7BCC23">
      <w:pPr>
        <w:jc w:val="center"/>
      </w:pPr>
      <w:bookmarkStart w:id="0" w:name="_GoBack"/>
      <w:bookmarkEnd w:id="0"/>
      <w:r>
        <w:rPr>
          <w:rFonts w:ascii="Times New Roman" w:hAnsi="Times New Roman"/>
          <w:b/>
          <w:sz w:val="40"/>
        </w:rPr>
        <w:t>MICROSOFT WORD</w:t>
      </w:r>
    </w:p>
    <w:p w14:paraId="6C5889D7">
      <w:pPr>
        <w:spacing w:line="360" w:lineRule="auto"/>
        <w:jc w:val="both"/>
      </w:pPr>
      <w:r>
        <w:rPr>
          <w:rFonts w:ascii="Times New Roman" w:hAnsi="Times New Roman"/>
          <w:sz w:val="28"/>
        </w:rPr>
        <w:t xml:space="preserve">Microsoft Word là một trong những phần mềm xử lý văn bản phổ biến nhất hiện nay. Với Word, người dùng có thể dễ dàng tạo, chỉnh sửa và trình bày văn bản một cách chuyên nghiệp. Ngoài ra, Word còn hỗ trợ nhiều công cụ mạnh mẽ như kiểm tra chính tả, định dạng văn bản, chèn hình ảnh, bảng biểu và biểu đồ. Nhờ đó, Microsoft Word trở thành công cụ không thể thiếu trong học tập, công việc và đời sống hằng ngày. </w:t>
      </w:r>
    </w:p>
    <w:p w14:paraId="46C79502">
      <w:r>
        <w:t>[Hình ảnh minh họa Microsoft Word]</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66983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AA26428">
            <w:pPr>
              <w:spacing w:after="0" w:line="240" w:lineRule="auto"/>
            </w:pPr>
            <w:r>
              <w:t>Tính năng</w:t>
            </w:r>
          </w:p>
        </w:tc>
        <w:tc>
          <w:tcPr>
            <w:tcW w:w="2880" w:type="dxa"/>
          </w:tcPr>
          <w:p w14:paraId="1AFE036B">
            <w:pPr>
              <w:spacing w:after="0" w:line="240" w:lineRule="auto"/>
            </w:pPr>
            <w:r>
              <w:t>Mô tả</w:t>
            </w:r>
          </w:p>
        </w:tc>
        <w:tc>
          <w:tcPr>
            <w:tcW w:w="2880" w:type="dxa"/>
          </w:tcPr>
          <w:p w14:paraId="3119E4E5">
            <w:pPr>
              <w:spacing w:after="0" w:line="240" w:lineRule="auto"/>
            </w:pPr>
            <w:r>
              <w:t>Ứng dụng</w:t>
            </w:r>
          </w:p>
        </w:tc>
      </w:tr>
      <w:tr w14:paraId="09E6D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1CDB639">
            <w:pPr>
              <w:spacing w:after="0" w:line="240" w:lineRule="auto"/>
            </w:pPr>
            <w:r>
              <w:t>Định dạng văn bản</w:t>
            </w:r>
          </w:p>
        </w:tc>
        <w:tc>
          <w:tcPr>
            <w:tcW w:w="2880" w:type="dxa"/>
          </w:tcPr>
          <w:p w14:paraId="22D5ADB3">
            <w:pPr>
              <w:spacing w:after="0" w:line="240" w:lineRule="auto"/>
            </w:pPr>
            <w:r>
              <w:t>Thay đổi font, cỡ chữ, màu sắc, căn lề…</w:t>
            </w:r>
          </w:p>
        </w:tc>
        <w:tc>
          <w:tcPr>
            <w:tcW w:w="2880" w:type="dxa"/>
          </w:tcPr>
          <w:p w14:paraId="105E672F">
            <w:pPr>
              <w:spacing w:after="0" w:line="240" w:lineRule="auto"/>
            </w:pPr>
            <w:r>
              <w:t>Làm văn bản đẹp và dễ đọc</w:t>
            </w:r>
          </w:p>
        </w:tc>
      </w:tr>
      <w:tr w14:paraId="4F5AD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274EF61">
            <w:pPr>
              <w:spacing w:after="0" w:line="240" w:lineRule="auto"/>
            </w:pPr>
            <w:r>
              <w:t>Chèn hình ảnh</w:t>
            </w:r>
          </w:p>
        </w:tc>
        <w:tc>
          <w:tcPr>
            <w:tcW w:w="2880" w:type="dxa"/>
          </w:tcPr>
          <w:p w14:paraId="5AFC8BFF">
            <w:pPr>
              <w:spacing w:after="0" w:line="240" w:lineRule="auto"/>
            </w:pPr>
            <w:r>
              <w:t>Thêm ảnh minh họa trực tiếp vào văn bản</w:t>
            </w:r>
          </w:p>
        </w:tc>
        <w:tc>
          <w:tcPr>
            <w:tcW w:w="2880" w:type="dxa"/>
          </w:tcPr>
          <w:p w14:paraId="3EA21CC8">
            <w:pPr>
              <w:spacing w:after="0" w:line="240" w:lineRule="auto"/>
            </w:pPr>
            <w:r>
              <w:t>Làm báo cáo, bài tập, tài liệu sinh động</w:t>
            </w:r>
          </w:p>
        </w:tc>
      </w:tr>
      <w:tr w14:paraId="62B4C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3981232">
            <w:pPr>
              <w:spacing w:after="0" w:line="240" w:lineRule="auto"/>
            </w:pPr>
            <w:r>
              <w:t>Tạo bảng</w:t>
            </w:r>
          </w:p>
        </w:tc>
        <w:tc>
          <w:tcPr>
            <w:tcW w:w="2880" w:type="dxa"/>
          </w:tcPr>
          <w:p w14:paraId="5AD9B342">
            <w:pPr>
              <w:spacing w:after="0" w:line="240" w:lineRule="auto"/>
            </w:pPr>
            <w:r>
              <w:t>Biểu diễn thông tin dạng hàng và cột</w:t>
            </w:r>
          </w:p>
        </w:tc>
        <w:tc>
          <w:tcPr>
            <w:tcW w:w="2880" w:type="dxa"/>
          </w:tcPr>
          <w:p w14:paraId="740347FD">
            <w:pPr>
              <w:spacing w:after="0" w:line="240" w:lineRule="auto"/>
            </w:pPr>
            <w:r>
              <w:t>Lập danh sách, thống kê dữ liệu</w:t>
            </w:r>
          </w:p>
        </w:tc>
      </w:tr>
    </w:tbl>
    <w:p w14:paraId="3F9D615E">
      <w:r>
        <w:t>©</w:t>
      </w:r>
    </w:p>
    <w:sectPr>
      <w:headerReference r:id="rId5" w:type="default"/>
      <w:footerReference r:id="rId6"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D5989">
    <w:pPr>
      <w:pStyle w:val="18"/>
      <w:jc w:val="center"/>
    </w:pPr>
    <w:r>
      <w:t>Trang 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0F5964">
    <w:pPr>
      <w:pStyle w:val="19"/>
      <w:jc w:val="center"/>
    </w:pPr>
    <w:r>
      <w:t>Bài tập Tin học Văn phòng</w:t>
    </w:r>
  </w:p>
  <w:p w14:paraId="1AC463E3">
    <w:r>
      <w:t>Practice MS Word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A930F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Đoàn Mai</cp:lastModifiedBy>
  <dcterms:modified xsi:type="dcterms:W3CDTF">2025-09-26T01:05:11Z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49C1116BCB734E939F1A596928779D8B_13</vt:lpwstr>
  </property>
</Properties>
</file>