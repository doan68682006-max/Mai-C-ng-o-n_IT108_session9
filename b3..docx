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72EBA">
      <w:pPr>
        <w:jc w:val="center"/>
      </w:pPr>
      <w:bookmarkStart w:id="0" w:name="_GoBack"/>
      <w:bookmarkEnd w:id="0"/>
      <w:r>
        <w:rPr>
          <w:rFonts w:ascii="Times New Roman" w:hAnsi="Times New Roman"/>
          <w:b/>
          <w:sz w:val="28"/>
        </w:rPr>
        <w:t>CÁC PHẦN MỀM PHỔ BIẾN TRONG BỘ MICROSOFT OFFICE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243C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D577BB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8"/>
              </w:rPr>
              <w:t>Tên phần mềm</w:t>
            </w:r>
          </w:p>
        </w:tc>
        <w:tc>
          <w:tcPr>
            <w:tcW w:w="4320" w:type="dxa"/>
          </w:tcPr>
          <w:p w14:paraId="432DCF13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8"/>
              </w:rPr>
              <w:t>Chức năng chính</w:t>
            </w:r>
          </w:p>
        </w:tc>
      </w:tr>
      <w:tr w14:paraId="4F911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06823E3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Microsoft Word</w:t>
            </w:r>
          </w:p>
        </w:tc>
        <w:tc>
          <w:tcPr>
            <w:tcW w:w="4320" w:type="dxa"/>
          </w:tcPr>
          <w:p w14:paraId="7365BC6D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Phần mềm xử lý văn bản.</w:t>
            </w:r>
          </w:p>
        </w:tc>
      </w:tr>
      <w:tr w14:paraId="53994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728F03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Microsoft Excel</w:t>
            </w:r>
          </w:p>
        </w:tc>
        <w:tc>
          <w:tcPr>
            <w:tcW w:w="4320" w:type="dxa"/>
          </w:tcPr>
          <w:p w14:paraId="6EAED5EE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Phần mềm bảng tính.</w:t>
            </w:r>
          </w:p>
        </w:tc>
      </w:tr>
      <w:tr w14:paraId="747A7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91BF04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Microsoft PowerPoint</w:t>
            </w:r>
          </w:p>
        </w:tc>
        <w:tc>
          <w:tcPr>
            <w:tcW w:w="4320" w:type="dxa"/>
          </w:tcPr>
          <w:p w14:paraId="6CA7215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Phần mềm trình chiếu.</w:t>
            </w:r>
          </w:p>
        </w:tc>
      </w:tr>
      <w:tr w14:paraId="4A60E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DFA5F56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Microsoft Outlook</w:t>
            </w:r>
          </w:p>
        </w:tc>
        <w:tc>
          <w:tcPr>
            <w:tcW w:w="4320" w:type="dxa"/>
          </w:tcPr>
          <w:p w14:paraId="7D503BD6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Phần mềm quản lý email và lịch làm việc.</w:t>
            </w:r>
          </w:p>
        </w:tc>
      </w:tr>
      <w:tr w14:paraId="523D9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B34780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Microsoft Access</w:t>
            </w:r>
          </w:p>
        </w:tc>
        <w:tc>
          <w:tcPr>
            <w:tcW w:w="4320" w:type="dxa"/>
          </w:tcPr>
          <w:p w14:paraId="49FE10A5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Phần mềm quản lý cơ sở dữ liệu.</w:t>
            </w:r>
          </w:p>
        </w:tc>
      </w:tr>
      <w:tr w14:paraId="76931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36FFDC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Microsoft OneNote</w:t>
            </w:r>
          </w:p>
        </w:tc>
        <w:tc>
          <w:tcPr>
            <w:tcW w:w="4320" w:type="dxa"/>
          </w:tcPr>
          <w:p w14:paraId="799518F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Phần mềm ghi chú kỹ thuật số.</w:t>
            </w:r>
          </w:p>
        </w:tc>
      </w:tr>
      <w:tr w14:paraId="5C6B5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10428E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Microsoft Teams</w:t>
            </w:r>
          </w:p>
        </w:tc>
        <w:tc>
          <w:tcPr>
            <w:tcW w:w="4320" w:type="dxa"/>
          </w:tcPr>
          <w:p w14:paraId="642E4AB0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</w:rPr>
              <w:t>Phần mềm họp trực tuyến và làm việc nhóm.</w:t>
            </w:r>
          </w:p>
        </w:tc>
      </w:tr>
    </w:tbl>
    <w:p w14:paraId="5FE2C19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3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Đoàn Mai</cp:lastModifiedBy>
  <dcterms:modified xsi:type="dcterms:W3CDTF">2025-09-26T00:48:48Z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BA80ADB6777443B3A7C1FFB4A545BA7B_13</vt:lpwstr>
  </property>
</Properties>
</file>